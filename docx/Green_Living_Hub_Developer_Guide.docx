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Developer Guide</w:t>
      </w:r>
    </w:p>
    <w:p>
      <w:pPr>
        <w:pStyle w:val="Heading1"/>
      </w:pPr>
      <w:r>
        <w:t>App Name: Green Living Hub App</w:t>
      </w:r>
    </w:p>
    <w:p>
      <w:pPr>
        <w:pStyle w:val="Heading2"/>
      </w:pPr>
      <w:r>
        <w:t>Overview:</w:t>
      </w:r>
    </w:p>
    <w:p>
      <w:r>
        <w:t>Green Living Hub is a mobile application built to promote eco-conscious living. It allows users to join green communities, share tips and achievements, track their carbon footprint, discover green events, and access sustainable lifestyle guides.</w:t>
        <w:br/>
        <w:br/>
        <w:t>This guide helps developers understand the app's functionality and logic to maintain or extend its features.</w:t>
      </w:r>
    </w:p>
    <w:p>
      <w:pPr>
        <w:pStyle w:val="Heading2"/>
      </w:pPr>
      <w:r>
        <w:t>Technology Stack:</w:t>
      </w:r>
    </w:p>
    <w:p>
      <w:r>
        <w:t>- Flutter</w:t>
        <w:br/>
        <w:t>- Firebase (Authentication &amp; Backend Services)</w:t>
      </w:r>
    </w:p>
    <w:p>
      <w:pPr>
        <w:pStyle w:val="Heading2"/>
      </w:pPr>
      <w:r>
        <w:t>Module Descriptions:</w:t>
      </w:r>
    </w:p>
    <w:p>
      <w:r>
        <w:t>1. App Bar &amp; Drawer Module</w:t>
      </w:r>
    </w:p>
    <w:p>
      <w:r>
        <w:t xml:space="preserve">  - The App Bar appears on every page and includes the app name and Login/Signup button.</w:t>
        <w:br/>
        <w:t xml:space="preserve">  - The Drawer menu contains options: Home, About, and Contact Us.</w:t>
      </w:r>
    </w:p>
    <w:p>
      <w:r>
        <w:t>2. Authentication Module</w:t>
      </w:r>
    </w:p>
    <w:p>
      <w:r>
        <w:t xml:space="preserve">  - Utilizes Firebase Authentication for user login and signup.</w:t>
        <w:br/>
        <w:t xml:space="preserve">  - Login Page: Allows user to enter email and password. Displays 'Welcome Back'.</w:t>
        <w:br/>
        <w:t xml:space="preserve">  - Signup Page: Allows account creation with Full Name, Email, and Password.</w:t>
        <w:br/>
        <w:t xml:space="preserve">  - Includes navigation between login and signup pages.</w:t>
      </w:r>
    </w:p>
    <w:p>
      <w:r>
        <w:t>3. Home Page Module</w:t>
      </w:r>
    </w:p>
    <w:p>
      <w:r>
        <w:t xml:space="preserve">  - Default landing page after successful login.</w:t>
        <w:br/>
        <w:t xml:space="preserve">  - Displays feature cards leading to specific functional pages.</w:t>
      </w:r>
    </w:p>
    <w:p>
      <w:r>
        <w:t>4. Feature Pages (Card-Linked Pages)</w:t>
      </w:r>
    </w:p>
    <w:p>
      <w:r>
        <w:t xml:space="preserve">  - Join Communities</w:t>
        <w:br/>
        <w:t xml:space="preserve">  - Share Tips and Success Stories</w:t>
        <w:br/>
        <w:t xml:space="preserve">  - Share Achievements</w:t>
        <w:br/>
        <w:t xml:space="preserve">  - Customizable Sharing</w:t>
        <w:br/>
        <w:t xml:space="preserve">  - Engaging User Interface</w:t>
        <w:br/>
        <w:t xml:space="preserve">  - Visual Achievements Page</w:t>
        <w:br/>
        <w:t xml:space="preserve">  - Discover Events</w:t>
        <w:br/>
        <w:t xml:space="preserve">  - Track Carbon Footprint</w:t>
        <w:br/>
        <w:t xml:space="preserve">  - Eco-Friendly Shopping Guide</w:t>
        <w:br/>
        <w:t>Each card on the home page links to its respective page for interaction or display.</w:t>
      </w:r>
    </w:p>
    <w:p>
      <w:pPr>
        <w:pStyle w:val="Heading2"/>
      </w:pPr>
      <w:r>
        <w:t>Firebase Integration:</w:t>
      </w:r>
    </w:p>
    <w:p>
      <w:r>
        <w:t>- Firebase Authentication is used for managing user login and signup securely.</w:t>
        <w:br/>
        <w:t>- Firebase can also be extended to use Firestore for storing tips, events, or achievements.</w:t>
      </w:r>
    </w:p>
    <w:p>
      <w:pPr>
        <w:pStyle w:val="Heading2"/>
      </w:pPr>
      <w:r>
        <w:t>Navigation Flow:</w:t>
      </w:r>
    </w:p>
    <w:p>
      <w:r>
        <w:t>1. App launches → checks Firebase login status</w:t>
        <w:br/>
        <w:t>2. If logged in → Home Page is displayed</w:t>
        <w:br/>
        <w:t>3. If not logged in → User is redirected to Login Page</w:t>
        <w:br/>
        <w:t>4. Navigation handled using Flutter’s Navigator for routing between pages</w:t>
      </w:r>
    </w:p>
    <w:p>
      <w:pPr>
        <w:pStyle w:val="Heading2"/>
      </w:pPr>
      <w:r>
        <w:t>Future Enhancements (Suggestions):</w:t>
      </w:r>
    </w:p>
    <w:p>
      <w:r>
        <w:t>- Add real-time posting and comment system for community interaction</w:t>
        <w:br/>
        <w:t>- Store and fetch content from Firebase Firestore</w:t>
        <w:br/>
        <w:t>- Integrate user profiles with eco-points or badges</w:t>
        <w:br/>
        <w:t>- Enable dark mode and accessibility features</w:t>
        <w:br/>
        <w:t>- Social media sharing of user achievements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